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Training Guide: Stocking Shelves at Walmart</w:t>
      </w:r>
    </w:p>
    <w:p>
      <w:pPr>
        <w:pStyle w:val="Heading2"/>
      </w:pPr>
      <w:r>
        <w:t>Introduction</w:t>
      </w:r>
    </w:p>
    <w:p>
      <w:r>
        <w:t>Welcome to Walmart! As part of the stocking team, your role is critical to ensuring that our customers have a seamless shopping experience. This guide outlines the steps and best practices for stocking shelves effectively and efficiently.</w:t>
      </w:r>
    </w:p>
    <w:p>
      <w:pPr>
        <w:pStyle w:val="Heading2"/>
      </w:pPr>
      <w:r>
        <w:t>1. General Guidelines</w:t>
      </w:r>
    </w:p>
    <w:p>
      <w:r>
        <w:t>**Safety First:**</w:t>
        <w:br/>
        <w:t>- Always lift with your legs, not your back, to avoid injury.</w:t>
        <w:br/>
        <w:t>- Wear appropriate safety gear, including closed-toe shoes.</w:t>
        <w:br/>
        <w:t>- Follow all safety protocols when using ladders, pallet jacks, and other equipment.</w:t>
        <w:br/>
        <w:br/>
        <w:t>**Customer Service:**</w:t>
        <w:br/>
        <w:t>- Be courteous to customers who may ask for help while you’re stocking.</w:t>
        <w:br/>
        <w:t>- If you don’t know the answer to a question, direct the customer to a manager or team lead.</w:t>
        <w:br/>
        <w:br/>
        <w:t>**Appearance:**</w:t>
        <w:br/>
        <w:t>- Keep your workspace clean and organized.</w:t>
        <w:br/>
        <w:t>- Ensure that packaging is not damaged before placing items on the shelf.</w:t>
      </w:r>
    </w:p>
    <w:p>
      <w:pPr>
        <w:pStyle w:val="Heading2"/>
      </w:pPr>
      <w:r>
        <w:t>2. Preparing for Stocking</w:t>
      </w:r>
    </w:p>
    <w:p>
      <w:r>
        <w:t>**Receive Inventory:**</w:t>
        <w:br/>
        <w:t>- Use the inventory manifest to verify that the shipment matches the delivery.</w:t>
        <w:br/>
        <w:t>- Check for damaged or missing items and report any discrepancies to your supervisor.</w:t>
        <w:br/>
        <w:br/>
        <w:t>**Organize Inventory:**</w:t>
        <w:br/>
        <w:t>- Sort items by department, aisle, and shelf location.</w:t>
        <w:br/>
        <w:t>- Use carts or pallet jacks to transport products to their designated areas.</w:t>
      </w:r>
    </w:p>
    <w:p>
      <w:pPr>
        <w:pStyle w:val="Heading2"/>
      </w:pPr>
      <w:r>
        <w:t>3. Stocking Process</w:t>
      </w:r>
    </w:p>
    <w:p>
      <w:r>
        <w:t>**Locate the Correct Aisle:**</w:t>
        <w:br/>
        <w:t>- Refer to the inventory list or labels to find the correct aisle and shelf for each product.</w:t>
        <w:br/>
        <w:br/>
        <w:t>**Follow FIFO (First In, First Out):**</w:t>
        <w:br/>
        <w:t>- Place newer items behind older items to ensure that products with earlier expiration dates are sold first.</w:t>
        <w:br/>
        <w:br/>
        <w:t>**Arrange Items Neatly:**</w:t>
        <w:br/>
        <w:t>- Align products with the shelf edge to maintain a clean and organized look (known as 'facing').</w:t>
        <w:br/>
        <w:t>- Avoid overstocking or blocking price tags.</w:t>
        <w:br/>
        <w:br/>
        <w:t>**Check Pricing and Labels:**</w:t>
        <w:br/>
        <w:t>- Verify that the price tags match the product and are visible to customers.</w:t>
        <w:br/>
        <w:t>- Replace missing or incorrect labels as needed.</w:t>
      </w:r>
    </w:p>
    <w:p>
      <w:pPr>
        <w:pStyle w:val="Heading2"/>
      </w:pPr>
      <w:r>
        <w:t>9. Conclusion</w:t>
      </w:r>
    </w:p>
    <w:p>
      <w:r>
        <w:t>Your role as a stocker ensures that Walmart remains a place where customers can easily find what they need. By following this guide and maintaining a focus on safety, efficiency, and customer service, you contribute to the success of the team and the satisfaction of our customers.</w:t>
        <w:br/>
        <w:br/>
        <w:t>Welcome to the team, and thank you for your hard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